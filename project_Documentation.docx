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09FF" w14:textId="77777777" w:rsidR="00C301B7" w:rsidRPr="007E05BD" w:rsidRDefault="00C301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7E05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Smart Sorting Transfer Learning for Identifying Rotten Fruits and Vegetables</w:t>
      </w:r>
    </w:p>
    <w:p w14:paraId="16D877BD" w14:textId="47A486E6" w:rsidR="00DB3131" w:rsidRDefault="00C301B7">
      <w:r w:rsidRPr="008A22D5">
        <w:rPr>
          <w:b/>
          <w:bCs/>
        </w:rPr>
        <w:t>Team ID</w:t>
      </w:r>
      <w:r w:rsidRPr="00C301B7">
        <w:t>: LTVIP2025TMID35946</w:t>
      </w:r>
    </w:p>
    <w:p w14:paraId="32AC2F91" w14:textId="77777777" w:rsidR="00C301B7" w:rsidRDefault="00000000">
      <w:r w:rsidRPr="008A22D5">
        <w:rPr>
          <w:b/>
          <w:bCs/>
        </w:rPr>
        <w:t>Team Members</w:t>
      </w:r>
      <w:r>
        <w:t>:</w:t>
      </w:r>
    </w:p>
    <w:p w14:paraId="538ED243" w14:textId="5864DD17" w:rsidR="008A22D5" w:rsidRPr="008A22D5" w:rsidRDefault="007E05BD" w:rsidP="008A22D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</w:t>
      </w:r>
      <w:r w:rsidR="008A22D5" w:rsidRPr="008A22D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Kavya Sree Anke (Team Lead)</w:t>
      </w:r>
    </w:p>
    <w:p w14:paraId="292527E3" w14:textId="58918A89" w:rsidR="008A22D5" w:rsidRPr="008A22D5" w:rsidRDefault="007E05BD" w:rsidP="008A22D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</w:t>
      </w:r>
      <w:r w:rsidR="008A22D5" w:rsidRPr="008A22D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 Charan Kumar</w:t>
      </w:r>
    </w:p>
    <w:p w14:paraId="1177F740" w14:textId="2609CAA4" w:rsidR="008A22D5" w:rsidRPr="008A22D5" w:rsidRDefault="007E05BD" w:rsidP="008A22D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</w:t>
      </w:r>
      <w:r w:rsidR="008A22D5" w:rsidRPr="008A22D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 Mohammad Bilal</w:t>
      </w:r>
    </w:p>
    <w:p w14:paraId="2D3CD942" w14:textId="04A35DD9" w:rsidR="008A22D5" w:rsidRDefault="007E05BD" w:rsidP="008A22D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</w:t>
      </w:r>
      <w:r w:rsidR="008A22D5" w:rsidRPr="008A22D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 Pavan Sai</w:t>
      </w:r>
    </w:p>
    <w:p w14:paraId="19FDFE42" w14:textId="52DAC177" w:rsidR="00DB3131" w:rsidRDefault="00000000" w:rsidP="008A22D5">
      <w:pPr>
        <w:pStyle w:val="Heading2"/>
      </w:pPr>
      <w:r>
        <w:t>Phase 1: Brainstorming &amp; Ideation</w:t>
      </w:r>
    </w:p>
    <w:p w14:paraId="400FED90" w14:textId="77777777" w:rsidR="00DB3131" w:rsidRDefault="00000000">
      <w:pPr>
        <w:pStyle w:val="Heading3"/>
      </w:pPr>
      <w:r>
        <w:t>1.1 Objective</w:t>
      </w:r>
    </w:p>
    <w:p w14:paraId="3E198102" w14:textId="77777777" w:rsidR="00DB3131" w:rsidRDefault="00000000">
      <w:r>
        <w:t>To develop an intelligent image-based system that detects spoiled fruits and vegetables using deep learning with transfer learning. This helps reduce food waste and improves quality control in food processing, retail, and home automation.</w:t>
      </w:r>
    </w:p>
    <w:p w14:paraId="7376FF71" w14:textId="77777777" w:rsidR="00DB3131" w:rsidRDefault="00000000">
      <w:pPr>
        <w:pStyle w:val="Heading3"/>
      </w:pPr>
      <w:r>
        <w:t>1.2 Problem Statement</w:t>
      </w:r>
    </w:p>
    <w:p w14:paraId="37328A76" w14:textId="77777777" w:rsidR="00DB3131" w:rsidRDefault="00000000">
      <w:r>
        <w:t>A structured empathy-driven table format will be embedded manually post export.</w:t>
      </w:r>
    </w:p>
    <w:p w14:paraId="28F6A6D0" w14:textId="77777777" w:rsidR="00DB3131" w:rsidRDefault="00000000">
      <w:pPr>
        <w:pStyle w:val="Heading3"/>
      </w:pPr>
      <w:r>
        <w:t>1.3 Proposed Solution</w:t>
      </w:r>
    </w:p>
    <w:p w14:paraId="196A3A27" w14:textId="77777777" w:rsidR="00DB3131" w:rsidRDefault="00000000">
      <w:r>
        <w:t>We propose using a pretrained CNN (EfficientNetB0) with MixUp augmentation, cosine learning rate decay, and fine-tuning, to detect rotten fruits and vegetables. The model will be deployed through a Flask-based web app with an interactive UI for uploading images and viewing real-time results.</w:t>
      </w:r>
    </w:p>
    <w:p w14:paraId="1B45B3AD" w14:textId="77777777" w:rsidR="00DB3131" w:rsidRDefault="00000000">
      <w:pPr>
        <w:pStyle w:val="Heading4"/>
      </w:pPr>
      <w:r>
        <w:t>1.3.1 Dataset</w:t>
      </w:r>
    </w:p>
    <w:p w14:paraId="5C0AAE97" w14:textId="77777777" w:rsidR="00DB3131" w:rsidRDefault="00000000">
      <w:r>
        <w:t>Source: Kaggle: Fruits Fresh and Rotten for Classification</w:t>
      </w:r>
    </w:p>
    <w:p w14:paraId="20D8C048" w14:textId="77777777" w:rsidR="00DB3131" w:rsidRDefault="00000000">
      <w:r>
        <w:t>~104,000 images</w:t>
      </w:r>
      <w:r>
        <w:br/>
        <w:t>206 classes (fresh/rotten fruit &amp; vegetable variants)</w:t>
      </w:r>
      <w:r>
        <w:br/>
        <w:t>Image Size: 100x100 (resized to 224x224 during training)</w:t>
      </w:r>
    </w:p>
    <w:p w14:paraId="36555370" w14:textId="77777777" w:rsidR="00DB3131" w:rsidRDefault="00000000">
      <w:pPr>
        <w:pStyle w:val="Heading4"/>
      </w:pPr>
      <w:r>
        <w:t>1.3.2 Workflow</w:t>
      </w:r>
    </w:p>
    <w:p w14:paraId="026EBBE5" w14:textId="77777777" w:rsidR="00DB3131" w:rsidRDefault="00000000">
      <w:r>
        <w:t>Data Preprocessing</w:t>
      </w:r>
      <w:r>
        <w:br/>
        <w:t xml:space="preserve"> - Resize, normalize, and augment</w:t>
      </w:r>
      <w:r>
        <w:br/>
        <w:t xml:space="preserve"> - Generate class_indices.json for model mapping</w:t>
      </w:r>
    </w:p>
    <w:p w14:paraId="6D2AE940" w14:textId="77777777" w:rsidR="00DB3131" w:rsidRDefault="00000000">
      <w:r>
        <w:t>Model Training</w:t>
      </w:r>
      <w:r>
        <w:br/>
        <w:t xml:space="preserve"> - EfficientNetB0 + custom head</w:t>
      </w:r>
      <w:r>
        <w:br/>
        <w:t xml:space="preserve"> - MixUp, data augmentation, label smoothing</w:t>
      </w:r>
    </w:p>
    <w:p w14:paraId="22432AC6" w14:textId="77777777" w:rsidR="00DB3131" w:rsidRDefault="00000000">
      <w:r>
        <w:lastRenderedPageBreak/>
        <w:t>Evaluation</w:t>
      </w:r>
      <w:r>
        <w:br/>
        <w:t xml:space="preserve"> - Accuracy, loss, confusion matrix</w:t>
      </w:r>
    </w:p>
    <w:p w14:paraId="05CCB557" w14:textId="77777777" w:rsidR="00DB3131" w:rsidRDefault="00000000">
      <w:r>
        <w:t>Model Saving</w:t>
      </w:r>
      <w:r>
        <w:br/>
        <w:t xml:space="preserve"> - .keras model and class_indices.json</w:t>
      </w:r>
    </w:p>
    <w:p w14:paraId="1955820E" w14:textId="77777777" w:rsidR="00DB3131" w:rsidRDefault="00000000">
      <w:r>
        <w:t>Deployment</w:t>
      </w:r>
      <w:r>
        <w:br/>
        <w:t xml:space="preserve"> - Flask API for real-time prediction</w:t>
      </w:r>
      <w:r>
        <w:br/>
        <w:t xml:space="preserve"> - HTML/CSS/JS frontend</w:t>
      </w:r>
    </w:p>
    <w:p w14:paraId="006B1673" w14:textId="77777777" w:rsidR="00DB3131" w:rsidRDefault="00000000">
      <w:pPr>
        <w:pStyle w:val="Heading3"/>
      </w:pPr>
      <w:r>
        <w:t>1.4 Target Users</w:t>
      </w:r>
    </w:p>
    <w:p w14:paraId="2748F892" w14:textId="77777777" w:rsidR="00DB3131" w:rsidRDefault="00000000">
      <w:r>
        <w:t>User | Need | Benefit</w:t>
      </w:r>
      <w:r>
        <w:br/>
        <w:t>--- | --- | ---</w:t>
      </w:r>
      <w:r>
        <w:br/>
        <w:t>Supermarkets | Auto-check spoilage | Reduce customer complaints, save stock</w:t>
      </w:r>
      <w:r>
        <w:br/>
        <w:t>Farmers | Quick post-harvest grading | Save time, improve profit margin</w:t>
      </w:r>
      <w:r>
        <w:br/>
        <w:t>Smart Homes | Kitchen freshness detection | Less waste, better food safety</w:t>
      </w:r>
      <w:r>
        <w:br/>
        <w:t>Food Tech Startups | ML-based QC tools | SaaS/IoT-based freshness monitors</w:t>
      </w:r>
    </w:p>
    <w:p w14:paraId="3574B4C2" w14:textId="77777777" w:rsidR="00DB3131" w:rsidRDefault="00000000">
      <w:pPr>
        <w:pStyle w:val="Heading3"/>
      </w:pPr>
      <w:r>
        <w:t>Expected Outcome</w:t>
      </w:r>
    </w:p>
    <w:p w14:paraId="594752E6" w14:textId="77777777" w:rsidR="00DB3131" w:rsidRDefault="00000000">
      <w:r>
        <w:t>🍎 A highly accurate deep learning model for spoilage detection</w:t>
      </w:r>
      <w:r>
        <w:br/>
        <w:t>🧠 ~93–99% validation accuracy using EfficientNetB0 + advanced training</w:t>
      </w:r>
      <w:r>
        <w:br/>
        <w:t>⚙️ Lightweight Flask API and UI for real-time predictions</w:t>
      </w:r>
      <w:r>
        <w:br/>
        <w:t>📂 fruit_classifier_effnet_light.keras and class_indices.json as deployable assets</w:t>
      </w:r>
      <w:r>
        <w:br/>
        <w:t>🧪 Predicts based on single image upload with class name and confidence</w:t>
      </w:r>
    </w:p>
    <w:p w14:paraId="2044309A" w14:textId="77777777" w:rsidR="00DB3131" w:rsidRDefault="00000000">
      <w:pPr>
        <w:pStyle w:val="Heading2"/>
      </w:pPr>
      <w:r>
        <w:t>Phase 2: Requirement Analysis</w:t>
      </w:r>
    </w:p>
    <w:p w14:paraId="73093EC3" w14:textId="77777777" w:rsidR="00DB3131" w:rsidRDefault="00000000">
      <w:pPr>
        <w:pStyle w:val="Heading3"/>
      </w:pPr>
      <w:r>
        <w:t>2.1 Prerequisites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3131" w14:paraId="0D397409" w14:textId="77777777">
        <w:tc>
          <w:tcPr>
            <w:tcW w:w="2880" w:type="dxa"/>
          </w:tcPr>
          <w:p w14:paraId="44B9AF3B" w14:textId="77777777" w:rsidR="00DB3131" w:rsidRDefault="00000000">
            <w:r>
              <w:t>Component</w:t>
            </w:r>
          </w:p>
        </w:tc>
        <w:tc>
          <w:tcPr>
            <w:tcW w:w="2880" w:type="dxa"/>
          </w:tcPr>
          <w:p w14:paraId="228455F5" w14:textId="77777777" w:rsidR="00DB3131" w:rsidRDefault="00000000">
            <w:r>
              <w:t>Version</w:t>
            </w:r>
          </w:p>
        </w:tc>
        <w:tc>
          <w:tcPr>
            <w:tcW w:w="2880" w:type="dxa"/>
          </w:tcPr>
          <w:p w14:paraId="49E26495" w14:textId="77777777" w:rsidR="00DB3131" w:rsidRDefault="00000000">
            <w:r>
              <w:t>Purpose</w:t>
            </w:r>
          </w:p>
        </w:tc>
      </w:tr>
      <w:tr w:rsidR="00DB3131" w14:paraId="39B89768" w14:textId="77777777">
        <w:tc>
          <w:tcPr>
            <w:tcW w:w="2880" w:type="dxa"/>
          </w:tcPr>
          <w:p w14:paraId="702530D1" w14:textId="77777777" w:rsidR="00DB3131" w:rsidRDefault="00000000">
            <w:r>
              <w:t>Python</w:t>
            </w:r>
          </w:p>
        </w:tc>
        <w:tc>
          <w:tcPr>
            <w:tcW w:w="2880" w:type="dxa"/>
          </w:tcPr>
          <w:p w14:paraId="5DCEC0EE" w14:textId="77777777" w:rsidR="00DB3131" w:rsidRDefault="00000000">
            <w:r>
              <w:t>3.9+</w:t>
            </w:r>
          </w:p>
        </w:tc>
        <w:tc>
          <w:tcPr>
            <w:tcW w:w="2880" w:type="dxa"/>
          </w:tcPr>
          <w:p w14:paraId="5FCC3FCD" w14:textId="77777777" w:rsidR="00DB3131" w:rsidRDefault="00000000">
            <w:r>
              <w:t>Core scripting</w:t>
            </w:r>
          </w:p>
        </w:tc>
      </w:tr>
      <w:tr w:rsidR="00DB3131" w14:paraId="10FE0DFB" w14:textId="77777777">
        <w:tc>
          <w:tcPr>
            <w:tcW w:w="2880" w:type="dxa"/>
          </w:tcPr>
          <w:p w14:paraId="799534E3" w14:textId="77777777" w:rsidR="00DB3131" w:rsidRDefault="00000000">
            <w:r>
              <w:t>TensorFlow</w:t>
            </w:r>
          </w:p>
        </w:tc>
        <w:tc>
          <w:tcPr>
            <w:tcW w:w="2880" w:type="dxa"/>
          </w:tcPr>
          <w:p w14:paraId="6C1AECF0" w14:textId="77777777" w:rsidR="00DB3131" w:rsidRDefault="00000000">
            <w:r>
              <w:t>2.11+</w:t>
            </w:r>
          </w:p>
        </w:tc>
        <w:tc>
          <w:tcPr>
            <w:tcW w:w="2880" w:type="dxa"/>
          </w:tcPr>
          <w:p w14:paraId="6000926B" w14:textId="77777777" w:rsidR="00DB3131" w:rsidRDefault="00000000">
            <w:r>
              <w:t>Model training</w:t>
            </w:r>
          </w:p>
        </w:tc>
      </w:tr>
      <w:tr w:rsidR="00DB3131" w14:paraId="2A9830FD" w14:textId="77777777">
        <w:tc>
          <w:tcPr>
            <w:tcW w:w="2880" w:type="dxa"/>
          </w:tcPr>
          <w:p w14:paraId="7D6B1A5D" w14:textId="77777777" w:rsidR="00DB3131" w:rsidRDefault="00000000">
            <w:r>
              <w:t>Flask</w:t>
            </w:r>
          </w:p>
        </w:tc>
        <w:tc>
          <w:tcPr>
            <w:tcW w:w="2880" w:type="dxa"/>
          </w:tcPr>
          <w:p w14:paraId="10DF6D3B" w14:textId="77777777" w:rsidR="00DB3131" w:rsidRDefault="00000000">
            <w:r>
              <w:t>2.0+</w:t>
            </w:r>
          </w:p>
        </w:tc>
        <w:tc>
          <w:tcPr>
            <w:tcW w:w="2880" w:type="dxa"/>
          </w:tcPr>
          <w:p w14:paraId="666E2542" w14:textId="77777777" w:rsidR="00DB3131" w:rsidRDefault="00000000">
            <w:r>
              <w:t>Web API</w:t>
            </w:r>
          </w:p>
        </w:tc>
      </w:tr>
      <w:tr w:rsidR="00DB3131" w14:paraId="3C410407" w14:textId="77777777">
        <w:tc>
          <w:tcPr>
            <w:tcW w:w="2880" w:type="dxa"/>
          </w:tcPr>
          <w:p w14:paraId="2B9C35D9" w14:textId="77777777" w:rsidR="00DB3131" w:rsidRDefault="00000000">
            <w:r>
              <w:t>NumPy, Pillow</w:t>
            </w:r>
          </w:p>
        </w:tc>
        <w:tc>
          <w:tcPr>
            <w:tcW w:w="2880" w:type="dxa"/>
          </w:tcPr>
          <w:p w14:paraId="22CA9ACE" w14:textId="77777777" w:rsidR="00DB3131" w:rsidRDefault="00000000">
            <w:r>
              <w:t>Latest</w:t>
            </w:r>
          </w:p>
        </w:tc>
        <w:tc>
          <w:tcPr>
            <w:tcW w:w="2880" w:type="dxa"/>
          </w:tcPr>
          <w:p w14:paraId="51A18390" w14:textId="77777777" w:rsidR="00DB3131" w:rsidRDefault="00000000">
            <w:r>
              <w:t>Image processing</w:t>
            </w:r>
          </w:p>
        </w:tc>
      </w:tr>
      <w:tr w:rsidR="00DB3131" w14:paraId="776F9600" w14:textId="77777777">
        <w:tc>
          <w:tcPr>
            <w:tcW w:w="2880" w:type="dxa"/>
          </w:tcPr>
          <w:p w14:paraId="25445CC8" w14:textId="77777777" w:rsidR="00DB3131" w:rsidRDefault="00000000">
            <w:r>
              <w:t>Anaconda</w:t>
            </w:r>
          </w:p>
        </w:tc>
        <w:tc>
          <w:tcPr>
            <w:tcW w:w="2880" w:type="dxa"/>
          </w:tcPr>
          <w:p w14:paraId="4AA82F22" w14:textId="77777777" w:rsidR="00DB3131" w:rsidRDefault="00000000">
            <w:r>
              <w:t>Any</w:t>
            </w:r>
          </w:p>
        </w:tc>
        <w:tc>
          <w:tcPr>
            <w:tcW w:w="2880" w:type="dxa"/>
          </w:tcPr>
          <w:p w14:paraId="31251A52" w14:textId="77777777" w:rsidR="00DB3131" w:rsidRDefault="00000000">
            <w:r>
              <w:t>Env &amp; dependency management</w:t>
            </w:r>
          </w:p>
        </w:tc>
      </w:tr>
    </w:tbl>
    <w:p w14:paraId="0EDA7284" w14:textId="77777777" w:rsidR="00DB3131" w:rsidRDefault="00000000">
      <w:pPr>
        <w:pStyle w:val="Heading3"/>
      </w:pPr>
      <w:r>
        <w:t>2.2 Functional Requirements</w:t>
      </w:r>
    </w:p>
    <w:p w14:paraId="6D67F6CF" w14:textId="77777777" w:rsidR="00DB3131" w:rsidRDefault="00000000">
      <w:r>
        <w:t>• Upload a fruit/vegetable image (JPG/PNG)</w:t>
      </w:r>
      <w:r>
        <w:br/>
        <w:t>• Resize &amp; normalize the image</w:t>
      </w:r>
      <w:r>
        <w:br/>
      </w:r>
      <w:r>
        <w:lastRenderedPageBreak/>
        <w:t>• Load pretrained model + class index map</w:t>
      </w:r>
      <w:r>
        <w:br/>
        <w:t>• Return JSON result: class_name + confidence (%)</w:t>
      </w:r>
    </w:p>
    <w:p w14:paraId="487460A1" w14:textId="77777777" w:rsidR="00DB3131" w:rsidRDefault="00000000">
      <w:pPr>
        <w:pStyle w:val="Heading2"/>
      </w:pPr>
      <w:r>
        <w:t>Phase 3: Architecture &amp; UI Design</w:t>
      </w:r>
    </w:p>
    <w:p w14:paraId="33ABDD07" w14:textId="77777777" w:rsidR="00DB3131" w:rsidRDefault="00000000">
      <w:r>
        <w:t>[User Uploads Image] --&gt; [Flask API]</w:t>
      </w:r>
      <w:r>
        <w:br/>
        <w:t xml:space="preserve">        |</w:t>
      </w:r>
      <w:r>
        <w:br/>
        <w:t xml:space="preserve">        v</w:t>
      </w:r>
      <w:r>
        <w:br/>
        <w:t>[Preprocessing] --&gt; [EfficientNetB0 Model]</w:t>
      </w:r>
      <w:r>
        <w:br/>
        <w:t xml:space="preserve">        |</w:t>
      </w:r>
      <w:r>
        <w:br/>
        <w:t xml:space="preserve">        v</w:t>
      </w:r>
      <w:r>
        <w:br/>
        <w:t>[Class Name + Confidence Score] --&gt; [Display on UI]</w:t>
      </w:r>
    </w:p>
    <w:p w14:paraId="634B1588" w14:textId="77777777" w:rsidR="00DB3131" w:rsidRDefault="00000000">
      <w:pPr>
        <w:pStyle w:val="Heading3"/>
      </w:pPr>
      <w:r>
        <w:t>3.2 Flask API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3131" w14:paraId="4F442D7A" w14:textId="77777777">
        <w:tc>
          <w:tcPr>
            <w:tcW w:w="2880" w:type="dxa"/>
          </w:tcPr>
          <w:p w14:paraId="5285E0E4" w14:textId="77777777" w:rsidR="00DB3131" w:rsidRDefault="00000000">
            <w:r>
              <w:t>Endpoint</w:t>
            </w:r>
          </w:p>
        </w:tc>
        <w:tc>
          <w:tcPr>
            <w:tcW w:w="2880" w:type="dxa"/>
          </w:tcPr>
          <w:p w14:paraId="7511668A" w14:textId="77777777" w:rsidR="00DB3131" w:rsidRDefault="00000000">
            <w:r>
              <w:t>Method</w:t>
            </w:r>
          </w:p>
        </w:tc>
        <w:tc>
          <w:tcPr>
            <w:tcW w:w="2880" w:type="dxa"/>
          </w:tcPr>
          <w:p w14:paraId="3797A290" w14:textId="77777777" w:rsidR="00DB3131" w:rsidRDefault="00000000">
            <w:r>
              <w:t>Description</w:t>
            </w:r>
          </w:p>
        </w:tc>
      </w:tr>
      <w:tr w:rsidR="00DB3131" w14:paraId="58CF682D" w14:textId="77777777">
        <w:tc>
          <w:tcPr>
            <w:tcW w:w="2880" w:type="dxa"/>
          </w:tcPr>
          <w:p w14:paraId="05917FE2" w14:textId="77777777" w:rsidR="00DB3131" w:rsidRDefault="00000000">
            <w:r>
              <w:t>/</w:t>
            </w:r>
          </w:p>
        </w:tc>
        <w:tc>
          <w:tcPr>
            <w:tcW w:w="2880" w:type="dxa"/>
          </w:tcPr>
          <w:p w14:paraId="39E3BD6B" w14:textId="77777777" w:rsidR="00DB3131" w:rsidRDefault="00000000">
            <w:r>
              <w:t>GET</w:t>
            </w:r>
          </w:p>
        </w:tc>
        <w:tc>
          <w:tcPr>
            <w:tcW w:w="2880" w:type="dxa"/>
          </w:tcPr>
          <w:p w14:paraId="70E6942D" w14:textId="77777777" w:rsidR="00DB3131" w:rsidRDefault="00000000">
            <w:r>
              <w:t>Home page</w:t>
            </w:r>
          </w:p>
        </w:tc>
      </w:tr>
      <w:tr w:rsidR="00DB3131" w14:paraId="5588CD20" w14:textId="77777777">
        <w:tc>
          <w:tcPr>
            <w:tcW w:w="2880" w:type="dxa"/>
          </w:tcPr>
          <w:p w14:paraId="27DC5A7E" w14:textId="77777777" w:rsidR="00DB3131" w:rsidRDefault="00000000">
            <w:r>
              <w:t>/predict</w:t>
            </w:r>
          </w:p>
        </w:tc>
        <w:tc>
          <w:tcPr>
            <w:tcW w:w="2880" w:type="dxa"/>
          </w:tcPr>
          <w:p w14:paraId="4B886CF0" w14:textId="77777777" w:rsidR="00DB3131" w:rsidRDefault="00000000">
            <w:r>
              <w:t>POST</w:t>
            </w:r>
          </w:p>
        </w:tc>
        <w:tc>
          <w:tcPr>
            <w:tcW w:w="2880" w:type="dxa"/>
          </w:tcPr>
          <w:p w14:paraId="4BC812DF" w14:textId="77777777" w:rsidR="00DB3131" w:rsidRDefault="00000000">
            <w:r>
              <w:t>Accepts image, returns prediction</w:t>
            </w:r>
          </w:p>
        </w:tc>
      </w:tr>
      <w:tr w:rsidR="00DB3131" w14:paraId="20114AEE" w14:textId="77777777">
        <w:tc>
          <w:tcPr>
            <w:tcW w:w="2880" w:type="dxa"/>
          </w:tcPr>
          <w:p w14:paraId="7C3235D7" w14:textId="77777777" w:rsidR="00DB3131" w:rsidRDefault="00000000">
            <w:r>
              <w:t>/health</w:t>
            </w:r>
          </w:p>
        </w:tc>
        <w:tc>
          <w:tcPr>
            <w:tcW w:w="2880" w:type="dxa"/>
          </w:tcPr>
          <w:p w14:paraId="2D48648E" w14:textId="77777777" w:rsidR="00DB3131" w:rsidRDefault="00000000">
            <w:r>
              <w:t>GET</w:t>
            </w:r>
          </w:p>
        </w:tc>
        <w:tc>
          <w:tcPr>
            <w:tcW w:w="2880" w:type="dxa"/>
          </w:tcPr>
          <w:p w14:paraId="4D466158" w14:textId="77777777" w:rsidR="00DB3131" w:rsidRDefault="00000000">
            <w:r>
              <w:t>Checks if model is loaded</w:t>
            </w:r>
          </w:p>
        </w:tc>
      </w:tr>
    </w:tbl>
    <w:p w14:paraId="52745DC2" w14:textId="77777777" w:rsidR="00DB3131" w:rsidRDefault="00000000">
      <w:pPr>
        <w:pStyle w:val="Heading3"/>
      </w:pPr>
      <w:r>
        <w:t>3.3 Frontend UI</w:t>
      </w:r>
    </w:p>
    <w:p w14:paraId="553DB863" w14:textId="77777777" w:rsidR="00DB3131" w:rsidRDefault="00000000">
      <w:r>
        <w:t>• HTML/CSS with JavaScript</w:t>
      </w:r>
      <w:r>
        <w:br/>
        <w:t>• Image upload interface</w:t>
      </w:r>
      <w:r>
        <w:br/>
        <w:t>• Spinner during prediction</w:t>
      </w:r>
      <w:r>
        <w:br/>
        <w:t>• Prediction result with class + confidence</w:t>
      </w:r>
      <w:r>
        <w:br/>
        <w:t>• Responsive for desktop/mobile</w:t>
      </w:r>
    </w:p>
    <w:p w14:paraId="3BD790CC" w14:textId="77777777" w:rsidR="00DB3131" w:rsidRDefault="00000000">
      <w:pPr>
        <w:pStyle w:val="Heading2"/>
      </w:pPr>
      <w:r>
        <w:t>Phase 4: Model Development</w:t>
      </w:r>
    </w:p>
    <w:p w14:paraId="57DAABFD" w14:textId="77777777" w:rsidR="00DB3131" w:rsidRDefault="00000000">
      <w:r>
        <w:t>Feature | Description</w:t>
      </w:r>
      <w:r>
        <w:br/>
        <w:t>--- | ---</w:t>
      </w:r>
      <w:r>
        <w:br/>
        <w:t>Base | EfficientNetB0 (ImageNet pretrained)</w:t>
      </w:r>
      <w:r>
        <w:br/>
        <w:t>Augmentations | Flip, Zoom, Rotation, Translation</w:t>
      </w:r>
      <w:r>
        <w:br/>
        <w:t>MixUp | tfp.distributions.Beta for blend</w:t>
      </w:r>
      <w:r>
        <w:br/>
        <w:t>Optimizer | Adam with CosineDecay LR</w:t>
      </w:r>
      <w:r>
        <w:br/>
        <w:t>Regularization | Dropout, Label smoothing</w:t>
      </w:r>
      <w:r>
        <w:br/>
        <w:t>Fine-tuning | Unfreeze last 50 layers</w:t>
      </w:r>
      <w:r>
        <w:br/>
        <w:t>Exported Model | fruit_classifier_effnet_light.keras</w:t>
      </w:r>
    </w:p>
    <w:p w14:paraId="7B04E67E" w14:textId="77777777" w:rsidR="00DB3131" w:rsidRDefault="00000000">
      <w:pPr>
        <w:pStyle w:val="Heading2"/>
      </w:pPr>
      <w:r>
        <w:t>Phase 5: Deployment &amp; Testing</w:t>
      </w:r>
    </w:p>
    <w:p w14:paraId="060B6AF6" w14:textId="77777777" w:rsidR="00DB3131" w:rsidRDefault="00000000">
      <w:r>
        <w:t>Backend Server:</w:t>
      </w:r>
      <w:r>
        <w:br/>
        <w:t>Route | Action</w:t>
      </w:r>
      <w:r>
        <w:br/>
        <w:t>--- | ---</w:t>
      </w:r>
      <w:r>
        <w:br/>
      </w:r>
      <w:r>
        <w:lastRenderedPageBreak/>
        <w:t>/predict | Receives image, returns result</w:t>
      </w:r>
      <w:r>
        <w:br/>
        <w:t>/health | Confirms if model + mapping loaded</w:t>
      </w:r>
      <w:r>
        <w:br/>
        <w:t>• CORS enabled</w:t>
      </w:r>
      <w:r>
        <w:br/>
        <w:t>• Hosted locally or via Render (optional)</w:t>
      </w:r>
    </w:p>
    <w:p w14:paraId="7F130427" w14:textId="77777777" w:rsidR="00DB3131" w:rsidRDefault="00000000">
      <w:pPr>
        <w:pStyle w:val="Heading3"/>
      </w:pPr>
      <w:r>
        <w:t>Frontend Preview</w:t>
      </w:r>
    </w:p>
    <w:p w14:paraId="1793537E" w14:textId="77777777" w:rsidR="00DB3131" w:rsidRDefault="00000000">
      <w:r>
        <w:t>Page | Function</w:t>
      </w:r>
      <w:r>
        <w:br/>
        <w:t>--- | ---</w:t>
      </w:r>
      <w:r>
        <w:br/>
        <w:t>Home | Upload image</w:t>
      </w:r>
      <w:r>
        <w:br/>
        <w:t>Results | View predicted class + score</w:t>
      </w:r>
      <w:r>
        <w:br/>
        <w:t>About | Project overview</w:t>
      </w:r>
      <w:r>
        <w:br/>
        <w:t>Contact | (Optional) form to reach dev team</w:t>
      </w:r>
    </w:p>
    <w:p w14:paraId="09F6BE0D" w14:textId="77777777" w:rsidR="00DB3131" w:rsidRDefault="00000000">
      <w:pPr>
        <w:pStyle w:val="Heading3"/>
      </w:pPr>
      <w:r>
        <w:t>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3131" w14:paraId="42F86DB7" w14:textId="77777777">
        <w:tc>
          <w:tcPr>
            <w:tcW w:w="4320" w:type="dxa"/>
          </w:tcPr>
          <w:p w14:paraId="59E5B1D1" w14:textId="77777777" w:rsidR="00DB3131" w:rsidRDefault="00000000">
            <w:r>
              <w:t>Metric</w:t>
            </w:r>
          </w:p>
        </w:tc>
        <w:tc>
          <w:tcPr>
            <w:tcW w:w="4320" w:type="dxa"/>
          </w:tcPr>
          <w:p w14:paraId="5BE38880" w14:textId="77777777" w:rsidR="00DB3131" w:rsidRDefault="00000000">
            <w:r>
              <w:t>Value</w:t>
            </w:r>
          </w:p>
        </w:tc>
      </w:tr>
      <w:tr w:rsidR="00DB3131" w14:paraId="75116E33" w14:textId="77777777">
        <w:tc>
          <w:tcPr>
            <w:tcW w:w="4320" w:type="dxa"/>
          </w:tcPr>
          <w:p w14:paraId="4F95EFCE" w14:textId="77777777" w:rsidR="00DB3131" w:rsidRDefault="00000000">
            <w:r>
              <w:t>Validation Accuracy</w:t>
            </w:r>
          </w:p>
        </w:tc>
        <w:tc>
          <w:tcPr>
            <w:tcW w:w="4320" w:type="dxa"/>
          </w:tcPr>
          <w:p w14:paraId="461D8202" w14:textId="77777777" w:rsidR="00DB3131" w:rsidRDefault="00000000">
            <w:r>
              <w:t>~99.25%</w:t>
            </w:r>
          </w:p>
        </w:tc>
      </w:tr>
      <w:tr w:rsidR="00DB3131" w14:paraId="6EB96B55" w14:textId="77777777">
        <w:tc>
          <w:tcPr>
            <w:tcW w:w="4320" w:type="dxa"/>
          </w:tcPr>
          <w:p w14:paraId="38BD94D0" w14:textId="77777777" w:rsidR="00DB3131" w:rsidRDefault="00000000">
            <w:r>
              <w:t>Inference Time</w:t>
            </w:r>
          </w:p>
        </w:tc>
        <w:tc>
          <w:tcPr>
            <w:tcW w:w="4320" w:type="dxa"/>
          </w:tcPr>
          <w:p w14:paraId="5C02B3D2" w14:textId="77777777" w:rsidR="00DB3131" w:rsidRDefault="00000000">
            <w:r>
              <w:t>~1–1.5 sec</w:t>
            </w:r>
          </w:p>
        </w:tc>
      </w:tr>
      <w:tr w:rsidR="00DB3131" w14:paraId="7113C263" w14:textId="77777777">
        <w:tc>
          <w:tcPr>
            <w:tcW w:w="4320" w:type="dxa"/>
          </w:tcPr>
          <w:p w14:paraId="5A57993C" w14:textId="77777777" w:rsidR="00DB3131" w:rsidRDefault="00000000">
            <w:r>
              <w:t>Compatible Devices</w:t>
            </w:r>
          </w:p>
        </w:tc>
        <w:tc>
          <w:tcPr>
            <w:tcW w:w="4320" w:type="dxa"/>
          </w:tcPr>
          <w:p w14:paraId="6D9E684A" w14:textId="77777777" w:rsidR="00DB3131" w:rsidRDefault="00000000">
            <w:r>
              <w:t>Mobile, Desktop</w:t>
            </w:r>
          </w:p>
        </w:tc>
      </w:tr>
      <w:tr w:rsidR="00DB3131" w14:paraId="09D2A93F" w14:textId="77777777">
        <w:tc>
          <w:tcPr>
            <w:tcW w:w="4320" w:type="dxa"/>
          </w:tcPr>
          <w:p w14:paraId="1E153233" w14:textId="77777777" w:rsidR="00DB3131" w:rsidRDefault="00000000">
            <w:r>
              <w:t>Model Size</w:t>
            </w:r>
          </w:p>
        </w:tc>
        <w:tc>
          <w:tcPr>
            <w:tcW w:w="4320" w:type="dxa"/>
          </w:tcPr>
          <w:p w14:paraId="2E33871A" w14:textId="77777777" w:rsidR="00DB3131" w:rsidRDefault="00000000">
            <w:r>
              <w:t>~20–30 MB</w:t>
            </w:r>
          </w:p>
        </w:tc>
      </w:tr>
      <w:tr w:rsidR="00DB3131" w14:paraId="2D090D9B" w14:textId="77777777">
        <w:tc>
          <w:tcPr>
            <w:tcW w:w="4320" w:type="dxa"/>
          </w:tcPr>
          <w:p w14:paraId="71B37D39" w14:textId="77777777" w:rsidR="00DB3131" w:rsidRDefault="00000000">
            <w:r>
              <w:t>RAM Usage</w:t>
            </w:r>
          </w:p>
        </w:tc>
        <w:tc>
          <w:tcPr>
            <w:tcW w:w="4320" w:type="dxa"/>
          </w:tcPr>
          <w:p w14:paraId="0DD7DB69" w14:textId="77777777" w:rsidR="00DB3131" w:rsidRDefault="00000000">
            <w:r>
              <w:t>~500–700 MB</w:t>
            </w:r>
          </w:p>
        </w:tc>
      </w:tr>
    </w:tbl>
    <w:p w14:paraId="4F5BD191" w14:textId="77777777" w:rsidR="00DB3131" w:rsidRDefault="00000000">
      <w:pPr>
        <w:pStyle w:val="Heading2"/>
      </w:pPr>
      <w:r>
        <w:t>Phase 6: Challenges &amp; Fixes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3131" w14:paraId="3C26694E" w14:textId="77777777">
        <w:tc>
          <w:tcPr>
            <w:tcW w:w="4320" w:type="dxa"/>
          </w:tcPr>
          <w:p w14:paraId="108394D9" w14:textId="77777777" w:rsidR="00DB3131" w:rsidRDefault="00000000">
            <w:r>
              <w:t>Issue</w:t>
            </w:r>
          </w:p>
        </w:tc>
        <w:tc>
          <w:tcPr>
            <w:tcW w:w="4320" w:type="dxa"/>
          </w:tcPr>
          <w:p w14:paraId="22F21543" w14:textId="77777777" w:rsidR="00DB3131" w:rsidRDefault="00000000">
            <w:r>
              <w:t>Fix</w:t>
            </w:r>
          </w:p>
        </w:tc>
      </w:tr>
      <w:tr w:rsidR="00DB3131" w14:paraId="3CFF3A12" w14:textId="77777777">
        <w:tc>
          <w:tcPr>
            <w:tcW w:w="4320" w:type="dxa"/>
          </w:tcPr>
          <w:p w14:paraId="28A2B77E" w14:textId="77777777" w:rsidR="00DB3131" w:rsidRDefault="00000000">
            <w:r>
              <w:t>Mismatched image sizes</w:t>
            </w:r>
          </w:p>
        </w:tc>
        <w:tc>
          <w:tcPr>
            <w:tcW w:w="4320" w:type="dxa"/>
          </w:tcPr>
          <w:p w14:paraId="056634AB" w14:textId="77777777" w:rsidR="00DB3131" w:rsidRDefault="00000000">
            <w:r>
              <w:t>Standardized to 224x224</w:t>
            </w:r>
          </w:p>
        </w:tc>
      </w:tr>
      <w:tr w:rsidR="00DB3131" w14:paraId="568A3047" w14:textId="77777777">
        <w:tc>
          <w:tcPr>
            <w:tcW w:w="4320" w:type="dxa"/>
          </w:tcPr>
          <w:p w14:paraId="266395FD" w14:textId="77777777" w:rsidR="00DB3131" w:rsidRDefault="00000000">
            <w:r>
              <w:t>Class mismatch</w:t>
            </w:r>
          </w:p>
        </w:tc>
        <w:tc>
          <w:tcPr>
            <w:tcW w:w="4320" w:type="dxa"/>
          </w:tcPr>
          <w:p w14:paraId="557DCF65" w14:textId="77777777" w:rsidR="00DB3131" w:rsidRDefault="00000000">
            <w:r>
              <w:t>Synced class_indices.json</w:t>
            </w:r>
          </w:p>
        </w:tc>
      </w:tr>
      <w:tr w:rsidR="00DB3131" w14:paraId="2A158B49" w14:textId="77777777">
        <w:tc>
          <w:tcPr>
            <w:tcW w:w="4320" w:type="dxa"/>
          </w:tcPr>
          <w:p w14:paraId="0E6B04CA" w14:textId="77777777" w:rsidR="00DB3131" w:rsidRDefault="00000000">
            <w:r>
              <w:t>Low confidence</w:t>
            </w:r>
          </w:p>
        </w:tc>
        <w:tc>
          <w:tcPr>
            <w:tcW w:w="4320" w:type="dxa"/>
          </w:tcPr>
          <w:p w14:paraId="3AA36990" w14:textId="77777777" w:rsidR="00DB3131" w:rsidRDefault="00000000">
            <w:r>
              <w:t>Retrained with MixUp and fine-tuning</w:t>
            </w:r>
          </w:p>
        </w:tc>
      </w:tr>
      <w:tr w:rsidR="00DB3131" w14:paraId="4667AE12" w14:textId="77777777">
        <w:tc>
          <w:tcPr>
            <w:tcW w:w="4320" w:type="dxa"/>
          </w:tcPr>
          <w:p w14:paraId="178D3E6C" w14:textId="77777777" w:rsidR="00DB3131" w:rsidRDefault="00000000">
            <w:r>
              <w:t>Model loading error</w:t>
            </w:r>
          </w:p>
        </w:tc>
        <w:tc>
          <w:tcPr>
            <w:tcW w:w="4320" w:type="dxa"/>
          </w:tcPr>
          <w:p w14:paraId="20A072FA" w14:textId="77777777" w:rsidR="00DB3131" w:rsidRDefault="00000000">
            <w:r>
              <w:t>Used .keras format</w:t>
            </w:r>
          </w:p>
        </w:tc>
      </w:tr>
      <w:tr w:rsidR="00DB3131" w14:paraId="5B3E46D6" w14:textId="77777777">
        <w:tc>
          <w:tcPr>
            <w:tcW w:w="4320" w:type="dxa"/>
          </w:tcPr>
          <w:p w14:paraId="128DCCCC" w14:textId="77777777" w:rsidR="00DB3131" w:rsidRDefault="00000000">
            <w:r>
              <w:t>500 errors</w:t>
            </w:r>
          </w:p>
        </w:tc>
        <w:tc>
          <w:tcPr>
            <w:tcW w:w="4320" w:type="dxa"/>
          </w:tcPr>
          <w:p w14:paraId="64F662EF" w14:textId="77777777" w:rsidR="00DB3131" w:rsidRDefault="00000000">
            <w:r>
              <w:t>Added exception handling + image validation</w:t>
            </w:r>
          </w:p>
        </w:tc>
      </w:tr>
    </w:tbl>
    <w:p w14:paraId="7F305BAD" w14:textId="77777777" w:rsidR="00DB3131" w:rsidRDefault="00000000">
      <w:pPr>
        <w:pStyle w:val="Heading2"/>
      </w:pPr>
      <w:r>
        <w:t>Final Output</w:t>
      </w:r>
    </w:p>
    <w:p w14:paraId="7D39F72D" w14:textId="77777777" w:rsidR="00DB3131" w:rsidRDefault="00000000">
      <w:r>
        <w:t>✅ Model + Flask app working with high precision</w:t>
      </w:r>
      <w:r>
        <w:br/>
        <w:t>✅ Confidence score displayed only if above 55%</w:t>
      </w:r>
      <w:r>
        <w:br/>
        <w:t>✅ Frontend allows single-click prediction</w:t>
      </w:r>
      <w:r>
        <w:br/>
        <w:t>✅ Deployment-ready folder with models/, templates/, and static/</w:t>
      </w:r>
    </w:p>
    <w:sectPr w:rsidR="00DB3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325154">
    <w:abstractNumId w:val="8"/>
  </w:num>
  <w:num w:numId="2" w16cid:durableId="162817661">
    <w:abstractNumId w:val="6"/>
  </w:num>
  <w:num w:numId="3" w16cid:durableId="1230919385">
    <w:abstractNumId w:val="5"/>
  </w:num>
  <w:num w:numId="4" w16cid:durableId="89666421">
    <w:abstractNumId w:val="4"/>
  </w:num>
  <w:num w:numId="5" w16cid:durableId="1806461445">
    <w:abstractNumId w:val="7"/>
  </w:num>
  <w:num w:numId="6" w16cid:durableId="768282940">
    <w:abstractNumId w:val="3"/>
  </w:num>
  <w:num w:numId="7" w16cid:durableId="1112018871">
    <w:abstractNumId w:val="2"/>
  </w:num>
  <w:num w:numId="8" w16cid:durableId="116989784">
    <w:abstractNumId w:val="1"/>
  </w:num>
  <w:num w:numId="9" w16cid:durableId="81437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05BD"/>
    <w:rsid w:val="008A22D5"/>
    <w:rsid w:val="00A67C03"/>
    <w:rsid w:val="00AA1D8D"/>
    <w:rsid w:val="00B47730"/>
    <w:rsid w:val="00C301B7"/>
    <w:rsid w:val="00CB0664"/>
    <w:rsid w:val="00DB3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CABA0"/>
  <w14:defaultImageDpi w14:val="300"/>
  <w15:docId w15:val="{5240AF6B-7B18-4106-90D8-E7DFED40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Anke kavya sree</cp:lastModifiedBy>
  <cp:revision>2</cp:revision>
  <dcterms:created xsi:type="dcterms:W3CDTF">2025-06-29T12:54:00Z</dcterms:created>
  <dcterms:modified xsi:type="dcterms:W3CDTF">2025-06-29T12:54:00Z</dcterms:modified>
  <cp:category/>
</cp:coreProperties>
</file>